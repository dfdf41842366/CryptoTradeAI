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Trading System – Master Plan</w:t>
      </w:r>
    </w:p>
    <w:p>
      <w:pPr>
        <w:pStyle w:val="Heading1"/>
      </w:pPr>
      <w:r>
        <w:t>System Objective</w:t>
      </w:r>
    </w:p>
    <w:p>
      <w:r>
        <w:t>Design a fully autonomous AI-powered trading assistant that:</w:t>
        <w:br/>
        <w:t>- Scans the entire U.S. stock market (focusing on low-float, small caps, high gainers)</w:t>
        <w:br/>
        <w:t>- Uses multi-source market data (technical, dark pool, options, sentiment, fundamentals)</w:t>
        <w:br/>
        <w:t>- Generates real-time trade signals with AI scoring, confidence levels, and risk metrics</w:t>
        <w:br/>
        <w:t>- Operates 24/7 and sends automated alerts to Telegram, Discord, and UI</w:t>
        <w:br/>
        <w:t>- Evolves via self-learning, swarm logic, and a GPT council</w:t>
      </w:r>
    </w:p>
    <w:p>
      <w:pPr>
        <w:pStyle w:val="Heading1"/>
      </w:pPr>
      <w:r>
        <w:t>Core Modules &amp; Functions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📈 Market Scanner</w:t>
            </w:r>
          </w:p>
        </w:tc>
        <w:tc>
          <w:tcPr>
            <w:tcW w:type="dxa" w:w="4320"/>
          </w:tcPr>
          <w:p>
            <w:r>
              <w:t>Full-market scanner using technical, volume, float, and gain filters</w:t>
            </w:r>
          </w:p>
        </w:tc>
      </w:tr>
      <w:tr>
        <w:tc>
          <w:tcPr>
            <w:tcW w:type="dxa" w:w="4320"/>
          </w:tcPr>
          <w:p>
            <w:r>
              <w:t>🎯 Trade Signal Engine</w:t>
            </w:r>
          </w:p>
        </w:tc>
        <w:tc>
          <w:tcPr>
            <w:tcW w:type="dxa" w:w="4320"/>
          </w:tcPr>
          <w:p>
            <w:r>
              <w:t>Filters &amp; ranks candidates based on multi-timeframe alignment, volume spikes, news</w:t>
            </w:r>
          </w:p>
        </w:tc>
      </w:tr>
      <w:tr>
        <w:tc>
          <w:tcPr>
            <w:tcW w:type="dxa" w:w="4320"/>
          </w:tcPr>
          <w:p>
            <w:r>
              <w:t>🤖 GPT Council</w:t>
            </w:r>
          </w:p>
        </w:tc>
        <w:tc>
          <w:tcPr>
            <w:tcW w:type="dxa" w:w="4320"/>
          </w:tcPr>
          <w:p>
            <w:r>
              <w:t>Multiple GPT agents analyze and vote on each trade</w:t>
            </w:r>
          </w:p>
        </w:tc>
      </w:tr>
      <w:tr>
        <w:tc>
          <w:tcPr>
            <w:tcW w:type="dxa" w:w="4320"/>
          </w:tcPr>
          <w:p>
            <w:r>
              <w:t>📊 Grading System</w:t>
            </w:r>
          </w:p>
        </w:tc>
        <w:tc>
          <w:tcPr>
            <w:tcW w:type="dxa" w:w="4320"/>
          </w:tcPr>
          <w:p>
            <w:r>
              <w:t>Assigns grades based on expected % gain, win rate, risk/reward, and AI confidence</w:t>
            </w:r>
          </w:p>
        </w:tc>
      </w:tr>
      <w:tr>
        <w:tc>
          <w:tcPr>
            <w:tcW w:type="dxa" w:w="4320"/>
          </w:tcPr>
          <w:p>
            <w:r>
              <w:t>🧠 Self-Learning Debugger</w:t>
            </w:r>
          </w:p>
        </w:tc>
        <w:tc>
          <w:tcPr>
            <w:tcW w:type="dxa" w:w="4320"/>
          </w:tcPr>
          <w:p>
            <w:r>
              <w:t>Logs failed trades and suggests strategy refinements</w:t>
            </w:r>
          </w:p>
        </w:tc>
      </w:tr>
      <w:tr>
        <w:tc>
          <w:tcPr>
            <w:tcW w:type="dxa" w:w="4320"/>
          </w:tcPr>
          <w:p>
            <w:r>
              <w:t>🧬 Auto-Evolver</w:t>
            </w:r>
          </w:p>
        </w:tc>
        <w:tc>
          <w:tcPr>
            <w:tcW w:type="dxa" w:w="4320"/>
          </w:tcPr>
          <w:p>
            <w:r>
              <w:t>Learns from trade logs and adjusts weights &amp; thresholds automatically</w:t>
            </w:r>
          </w:p>
        </w:tc>
      </w:tr>
      <w:tr>
        <w:tc>
          <w:tcPr>
            <w:tcW w:type="dxa" w:w="4320"/>
          </w:tcPr>
          <w:p>
            <w:r>
              <w:t>🛰 Market Conditions AI</w:t>
            </w:r>
          </w:p>
        </w:tc>
        <w:tc>
          <w:tcPr>
            <w:tcW w:type="dxa" w:w="4320"/>
          </w:tcPr>
          <w:p>
            <w:r>
              <w:t>Adds macro filters (VIX, S&amp;P trend, sector rotation, interest rates)</w:t>
            </w:r>
          </w:p>
        </w:tc>
      </w:tr>
      <w:tr>
        <w:tc>
          <w:tcPr>
            <w:tcW w:type="dxa" w:w="4320"/>
          </w:tcPr>
          <w:p>
            <w:r>
              <w:t>💬 Sentiment Engine</w:t>
            </w:r>
          </w:p>
        </w:tc>
        <w:tc>
          <w:tcPr>
            <w:tcW w:type="dxa" w:w="4320"/>
          </w:tcPr>
          <w:p>
            <w:r>
              <w:t>Aggregates Reddit, Twitter, news, and unusual options activity</w:t>
            </w:r>
          </w:p>
        </w:tc>
      </w:tr>
      <w:tr>
        <w:tc>
          <w:tcPr>
            <w:tcW w:type="dxa" w:w="4320"/>
          </w:tcPr>
          <w:p>
            <w:r>
              <w:t>📡 Alerts/Notifications</w:t>
            </w:r>
          </w:p>
        </w:tc>
        <w:tc>
          <w:tcPr>
            <w:tcW w:type="dxa" w:w="4320"/>
          </w:tcPr>
          <w:p>
            <w:r>
              <w:t>Sends live signals via Telegram + Discord with analysis and expected outcomes</w:t>
            </w:r>
          </w:p>
        </w:tc>
      </w:tr>
      <w:tr>
        <w:tc>
          <w:tcPr>
            <w:tcW w:type="dxa" w:w="4320"/>
          </w:tcPr>
          <w:p>
            <w:r>
              <w:t>📺 UI Dashboard</w:t>
            </w:r>
          </w:p>
        </w:tc>
        <w:tc>
          <w:tcPr>
            <w:tcW w:type="dxa" w:w="4320"/>
          </w:tcPr>
          <w:p>
            <w:r>
              <w:t>Shows live signals, scores, equity curve, stats, filters, debug feed</w:t>
            </w:r>
          </w:p>
        </w:tc>
      </w:tr>
      <w:tr>
        <w:tc>
          <w:tcPr>
            <w:tcW w:type="dxa" w:w="4320"/>
          </w:tcPr>
          <w:p>
            <w:r>
              <w:t>🧪 Backtester + Analyzer</w:t>
            </w:r>
          </w:p>
        </w:tc>
        <w:tc>
          <w:tcPr>
            <w:tcW w:type="dxa" w:w="4320"/>
          </w:tcPr>
          <w:p>
            <w:r>
              <w:t>Runs historical testing and tracks win rates, hold time, and profitability</w:t>
            </w:r>
          </w:p>
        </w:tc>
      </w:tr>
    </w:tbl>
    <w:p>
      <w:pPr>
        <w:pStyle w:val="Heading1"/>
      </w:pPr>
      <w:r>
        <w:t>APIs Required (Free + Optional Paid)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API Source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Free?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Polygon.io</w:t>
            </w:r>
          </w:p>
        </w:tc>
        <w:tc>
          <w:tcPr>
            <w:tcW w:type="dxa" w:w="2160"/>
          </w:tcPr>
          <w:p>
            <w:r>
              <w:t>Quotes, float, volume, fundamentals</w:t>
            </w:r>
          </w:p>
        </w:tc>
        <w:tc>
          <w:tcPr>
            <w:tcW w:type="dxa" w:w="2160"/>
          </w:tcPr>
          <w:p>
            <w:r>
              <w:t>Paid</w:t>
            </w:r>
          </w:p>
        </w:tc>
        <w:tc>
          <w:tcPr>
            <w:tcW w:type="dxa" w:w="2160"/>
          </w:tcPr>
          <w:p>
            <w:r>
              <w:t>https://polygon.io</w:t>
            </w:r>
          </w:p>
        </w:tc>
      </w:tr>
      <w:tr>
        <w:tc>
          <w:tcPr>
            <w:tcW w:type="dxa" w:w="2160"/>
          </w:tcPr>
          <w:p>
            <w:r>
              <w:t>Finnhub</w:t>
            </w:r>
          </w:p>
        </w:tc>
        <w:tc>
          <w:tcPr>
            <w:tcW w:type="dxa" w:w="2160"/>
          </w:tcPr>
          <w:p>
            <w:r>
              <w:t>Stocks, news, social sentiment</w:t>
            </w:r>
          </w:p>
        </w:tc>
        <w:tc>
          <w:tcPr>
            <w:tcW w:type="dxa" w:w="2160"/>
          </w:tcPr>
          <w:p>
            <w:r>
              <w:t>Free tier</w:t>
            </w:r>
          </w:p>
        </w:tc>
        <w:tc>
          <w:tcPr>
            <w:tcW w:type="dxa" w:w="2160"/>
          </w:tcPr>
          <w:p>
            <w:r>
              <w:t>https://finnhub.io</w:t>
            </w:r>
          </w:p>
        </w:tc>
      </w:tr>
      <w:tr>
        <w:tc>
          <w:tcPr>
            <w:tcW w:type="dxa" w:w="2160"/>
          </w:tcPr>
          <w:p>
            <w:r>
              <w:t>QuiverQuant</w:t>
            </w:r>
          </w:p>
        </w:tc>
        <w:tc>
          <w:tcPr>
            <w:tcW w:type="dxa" w:w="2160"/>
          </w:tcPr>
          <w:p>
            <w:r>
              <w:t>Congressional, insider, sentiment</w:t>
            </w:r>
          </w:p>
        </w:tc>
        <w:tc>
          <w:tcPr>
            <w:tcW w:type="dxa" w:w="2160"/>
          </w:tcPr>
          <w:p>
            <w:r>
              <w:t>Limited</w:t>
            </w:r>
          </w:p>
        </w:tc>
        <w:tc>
          <w:tcPr>
            <w:tcW w:type="dxa" w:w="2160"/>
          </w:tcPr>
          <w:p>
            <w:r>
              <w:t>https://quiverquant.com</w:t>
            </w:r>
          </w:p>
        </w:tc>
      </w:tr>
      <w:tr>
        <w:tc>
          <w:tcPr>
            <w:tcW w:type="dxa" w:w="2160"/>
          </w:tcPr>
          <w:p>
            <w:r>
              <w:t>Tiingo</w:t>
            </w:r>
          </w:p>
        </w:tc>
        <w:tc>
          <w:tcPr>
            <w:tcW w:type="dxa" w:w="2160"/>
          </w:tcPr>
          <w:p>
            <w:r>
              <w:t>Historical prices, earnings, sentiment</w:t>
            </w:r>
          </w:p>
        </w:tc>
        <w:tc>
          <w:tcPr>
            <w:tcW w:type="dxa" w:w="2160"/>
          </w:tcPr>
          <w:p>
            <w:r>
              <w:t>Limited</w:t>
            </w:r>
          </w:p>
        </w:tc>
        <w:tc>
          <w:tcPr>
            <w:tcW w:type="dxa" w:w="2160"/>
          </w:tcPr>
          <w:p>
            <w:r>
              <w:t>https://www.tiingo.com/</w:t>
            </w:r>
          </w:p>
        </w:tc>
      </w:tr>
      <w:tr>
        <w:tc>
          <w:tcPr>
            <w:tcW w:type="dxa" w:w="2160"/>
          </w:tcPr>
          <w:p>
            <w:r>
              <w:t>Twelve Data</w:t>
            </w:r>
          </w:p>
        </w:tc>
        <w:tc>
          <w:tcPr>
            <w:tcW w:type="dxa" w:w="2160"/>
          </w:tcPr>
          <w:p>
            <w:r>
              <w:t>Technical indicators &amp; real-time data</w:t>
            </w:r>
          </w:p>
        </w:tc>
        <w:tc>
          <w:tcPr>
            <w:tcW w:type="dxa" w:w="2160"/>
          </w:tcPr>
          <w:p>
            <w:r>
              <w:t>Limited</w:t>
            </w:r>
          </w:p>
        </w:tc>
        <w:tc>
          <w:tcPr>
            <w:tcW w:type="dxa" w:w="2160"/>
          </w:tcPr>
          <w:p>
            <w:r>
              <w:t>https://twelvedata.com</w:t>
            </w:r>
          </w:p>
        </w:tc>
      </w:tr>
      <w:tr>
        <w:tc>
          <w:tcPr>
            <w:tcW w:type="dxa" w:w="2160"/>
          </w:tcPr>
          <w:p>
            <w:r>
              <w:t>Quandl</w:t>
            </w:r>
          </w:p>
        </w:tc>
        <w:tc>
          <w:tcPr>
            <w:tcW w:type="dxa" w:w="2160"/>
          </w:tcPr>
          <w:p>
            <w:r>
              <w:t>Economic indicators, macro data</w:t>
            </w:r>
          </w:p>
        </w:tc>
        <w:tc>
          <w:tcPr>
            <w:tcW w:type="dxa" w:w="2160"/>
          </w:tcPr>
          <w:p>
            <w:r>
              <w:t>Some</w:t>
            </w:r>
          </w:p>
        </w:tc>
        <w:tc>
          <w:tcPr>
            <w:tcW w:type="dxa" w:w="2160"/>
          </w:tcPr>
          <w:p>
            <w:r>
              <w:t>https://www.quandl.com</w:t>
            </w:r>
          </w:p>
        </w:tc>
      </w:tr>
      <w:tr>
        <w:tc>
          <w:tcPr>
            <w:tcW w:type="dxa" w:w="2160"/>
          </w:tcPr>
          <w:p>
            <w:r>
              <w:t>Reddit/Twitter API</w:t>
            </w:r>
          </w:p>
        </w:tc>
        <w:tc>
          <w:tcPr>
            <w:tcW w:type="dxa" w:w="2160"/>
          </w:tcPr>
          <w:p>
            <w:r>
              <w:t>Sentiment extraction</w:t>
            </w:r>
          </w:p>
        </w:tc>
        <w:tc>
          <w:tcPr>
            <w:tcW w:type="dxa" w:w="2160"/>
          </w:tcPr>
          <w:p>
            <w:r>
              <w:t>Open methods</w:t>
            </w:r>
          </w:p>
        </w:tc>
        <w:tc>
          <w:tcPr>
            <w:tcW w:type="dxa" w:w="2160"/>
          </w:tcPr>
          <w:p>
            <w:r>
              <w:t>Via scraping or 3rd-party NLP</w:t>
            </w:r>
          </w:p>
        </w:tc>
      </w:tr>
      <w:tr>
        <w:tc>
          <w:tcPr>
            <w:tcW w:type="dxa" w:w="2160"/>
          </w:tcPr>
          <w:p>
            <w:r>
              <w:t>OpenAI</w:t>
            </w:r>
          </w:p>
        </w:tc>
        <w:tc>
          <w:tcPr>
            <w:tcW w:type="dxa" w:w="2160"/>
          </w:tcPr>
          <w:p>
            <w:r>
              <w:t>GPT Council, grading, explanations</w:t>
            </w:r>
          </w:p>
        </w:tc>
        <w:tc>
          <w:tcPr>
            <w:tcW w:type="dxa" w:w="2160"/>
          </w:tcPr>
          <w:p>
            <w:r>
              <w:t>Paid</w:t>
            </w:r>
          </w:p>
        </w:tc>
        <w:tc>
          <w:tcPr>
            <w:tcW w:type="dxa" w:w="2160"/>
          </w:tcPr>
          <w:p>
            <w:r>
              <w:t>https://platform.openai.com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